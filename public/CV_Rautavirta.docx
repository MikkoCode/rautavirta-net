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3628" w14:textId="77777777" w:rsidR="00FE5FAA" w:rsidRDefault="00FE5FAA" w:rsidP="00FE5FAA">
      <w:pPr>
        <w:pStyle w:val="Otsikko1"/>
      </w:pPr>
      <w:bookmarkStart w:id="0" w:name="mikko-rautavirta"/>
      <w:r>
        <w:rPr>
          <w:rFonts w:ascii="Arial" w:hAnsi="Arial"/>
          <w:sz w:val="48"/>
        </w:rPr>
        <w:t>Mikko Rautavirta</w:t>
      </w:r>
    </w:p>
    <w:p w14:paraId="27117300" w14:textId="77777777" w:rsidR="00FE5FAA" w:rsidRDefault="00FE5FAA" w:rsidP="00FE5FAA">
      <w:pPr>
        <w:pStyle w:val="FirstParagraph"/>
      </w:pPr>
      <w:r>
        <w:rPr>
          <w:rFonts w:ascii="Arial" w:hAnsi="Arial"/>
          <w:b/>
          <w:bCs/>
        </w:rPr>
        <w:t>IT Specialist | Recent Graduate</w:t>
      </w:r>
    </w:p>
    <w:p w14:paraId="63759200" w14:textId="42FD7982" w:rsidR="00FE5FAA" w:rsidRDefault="00FE5FAA" w:rsidP="00FE5FAA">
      <w:pPr>
        <w:pStyle w:val="Compact"/>
        <w:numPr>
          <w:ilvl w:val="0"/>
          <w:numId w:val="11"/>
        </w:numPr>
      </w:pPr>
      <w:r>
        <w:rPr>
          <w:rFonts w:ascii="Arial" w:hAnsi="Arial"/>
          <w:b/>
          <w:bCs/>
        </w:rPr>
        <w:t>Location:</w:t>
      </w:r>
      <w:r>
        <w:rPr>
          <w:rFonts w:ascii="Arial" w:hAnsi="Arial"/>
        </w:rPr>
        <w:t xml:space="preserve"> Lahti, Finland</w:t>
      </w:r>
    </w:p>
    <w:p w14:paraId="306F0363" w14:textId="77777777" w:rsidR="00FE5FAA" w:rsidRDefault="00FE5FAA" w:rsidP="00FE5FAA">
      <w:pPr>
        <w:pStyle w:val="Compact"/>
        <w:numPr>
          <w:ilvl w:val="0"/>
          <w:numId w:val="11"/>
        </w:numPr>
      </w:pPr>
      <w:r>
        <w:rPr>
          <w:rFonts w:ascii="Arial" w:hAnsi="Arial"/>
          <w:b/>
          <w:bCs/>
        </w:rPr>
        <w:t>Phone:</w:t>
      </w:r>
      <w:r>
        <w:rPr>
          <w:rFonts w:ascii="Arial" w:hAnsi="Arial"/>
        </w:rPr>
        <w:t xml:space="preserve"> +358 45 179 3460</w:t>
      </w:r>
    </w:p>
    <w:p w14:paraId="2DE1AA55" w14:textId="77777777" w:rsidR="00FE5FAA" w:rsidRDefault="00FE5FAA" w:rsidP="00FE5FAA">
      <w:pPr>
        <w:pStyle w:val="Compact"/>
        <w:numPr>
          <w:ilvl w:val="0"/>
          <w:numId w:val="11"/>
        </w:numPr>
      </w:pPr>
      <w:r>
        <w:rPr>
          <w:rFonts w:ascii="Arial" w:hAnsi="Arial"/>
          <w:b/>
          <w:bCs/>
        </w:rPr>
        <w:t>Email:</w:t>
      </w:r>
      <w:r>
        <w:rPr>
          <w:rFonts w:ascii="Arial" w:hAnsi="Arial"/>
        </w:rPr>
        <w:t xml:space="preserve"> mikkorau@yahoo.com</w:t>
      </w:r>
    </w:p>
    <w:p w14:paraId="45504FA7" w14:textId="77777777" w:rsidR="00FE5FAA" w:rsidRDefault="00FE5FAA" w:rsidP="00FE5FAA">
      <w:pPr>
        <w:pStyle w:val="Compact"/>
        <w:numPr>
          <w:ilvl w:val="0"/>
          <w:numId w:val="11"/>
        </w:numPr>
      </w:pPr>
      <w:r>
        <w:rPr>
          <w:rFonts w:ascii="Arial" w:hAnsi="Arial"/>
          <w:b/>
          <w:bCs/>
        </w:rPr>
        <w:t>LinkedIn:</w:t>
      </w:r>
      <w:r>
        <w:rPr>
          <w:rFonts w:ascii="Arial" w:hAnsi="Arial"/>
        </w:rPr>
        <w:t xml:space="preserve"> [LinkedIn </w:t>
      </w:r>
      <w:proofErr w:type="gramStart"/>
      <w:r>
        <w:rPr>
          <w:rFonts w:ascii="Arial" w:hAnsi="Arial"/>
        </w:rPr>
        <w:t>Profile](</w:t>
      </w:r>
      <w:proofErr w:type="gramEnd"/>
      <w:r>
        <w:rPr>
          <w:rFonts w:ascii="Arial" w:hAnsi="Arial"/>
        </w:rPr>
        <w:t>LinkedIn profile link)</w:t>
      </w:r>
    </w:p>
    <w:p w14:paraId="350C8C2A" w14:textId="77777777" w:rsidR="00FE5FAA" w:rsidRDefault="00FE5FAA" w:rsidP="00FE5FAA">
      <w:pPr>
        <w:pStyle w:val="Otsikko2"/>
      </w:pPr>
      <w:bookmarkStart w:id="1" w:name="professional-summary"/>
      <w:r>
        <w:rPr>
          <w:rFonts w:ascii="Arial" w:hAnsi="Arial"/>
          <w:sz w:val="40"/>
        </w:rPr>
        <w:t>Professional Summary</w:t>
      </w:r>
    </w:p>
    <w:p w14:paraId="3D6A0093" w14:textId="77777777" w:rsidR="00FE5FAA" w:rsidRDefault="00FE5FAA" w:rsidP="00FE5FAA">
      <w:pPr>
        <w:pStyle w:val="FirstParagraph"/>
      </w:pPr>
      <w:r>
        <w:rPr>
          <w:rFonts w:ascii="Arial" w:hAnsi="Arial"/>
        </w:rPr>
        <w:t>I am Mikko Rautavirta, a dedicated IT enthusiast with a profound passion for innovation. My journey into the world of technology commenced in 2014, marking the beginning of an exciting adventure. Over the years, I've accumulated practical experience through internships and hands-on projects, collaborating seamlessly with seasoned professionals. My proficiency extends across an array of programming languages, including Java, Python, HTML, CSS, and JavaScript. I possess a comprehensive understanding of database management and web development, and I am an ardent advocate for cybersecurity. What truly sets me apart is my unwavering commitment to harnessing my technical skills for innovation and problem-solving.</w:t>
      </w:r>
    </w:p>
    <w:p w14:paraId="26A4CEA9" w14:textId="77777777" w:rsidR="00FE5FAA" w:rsidRDefault="00FE5FAA" w:rsidP="00FE5FAA">
      <w:pPr>
        <w:pStyle w:val="Otsikko2"/>
      </w:pPr>
      <w:bookmarkStart w:id="2" w:name="career-objective"/>
      <w:bookmarkEnd w:id="1"/>
      <w:r>
        <w:rPr>
          <w:rFonts w:ascii="Arial" w:hAnsi="Arial"/>
          <w:sz w:val="40"/>
        </w:rPr>
        <w:t>Career Objective</w:t>
      </w:r>
    </w:p>
    <w:p w14:paraId="1B98F945" w14:textId="77777777" w:rsidR="00FE5FAA" w:rsidRDefault="00FE5FAA" w:rsidP="00FE5FAA">
      <w:pPr>
        <w:pStyle w:val="FirstParagraph"/>
      </w:pPr>
      <w:r>
        <w:rPr>
          <w:rFonts w:ascii="Arial" w:hAnsi="Arial"/>
        </w:rPr>
        <w:t>As a recent IT graduate, I am driven by an insatiable curiosity to explore diverse IT roles and apply my knowledge and technical prowess. My goal is to further refine my abilities, gain invaluable hands-on experience, and contribute significantly to the success of forward-thinking organizations. My dynamism and adaptability to emerging technologies make me a versatile asset to any team.</w:t>
      </w:r>
    </w:p>
    <w:p w14:paraId="569F97AB" w14:textId="77777777" w:rsidR="00FE5FAA" w:rsidRDefault="00FE5FAA" w:rsidP="00FE5FAA">
      <w:pPr>
        <w:pStyle w:val="Otsikko2"/>
      </w:pPr>
      <w:bookmarkStart w:id="3" w:name="education"/>
      <w:bookmarkEnd w:id="2"/>
      <w:r>
        <w:rPr>
          <w:rFonts w:ascii="Arial" w:hAnsi="Arial"/>
          <w:sz w:val="40"/>
        </w:rPr>
        <w:t>Education</w:t>
      </w:r>
    </w:p>
    <w:p w14:paraId="438A5F86" w14:textId="77777777" w:rsidR="00FE5FAA" w:rsidRDefault="00FE5FAA" w:rsidP="00FE5FAA">
      <w:pPr>
        <w:pStyle w:val="FirstParagraph"/>
      </w:pPr>
      <w:r>
        <w:rPr>
          <w:rFonts w:ascii="Arial" w:hAnsi="Arial"/>
          <w:b/>
          <w:bCs/>
        </w:rPr>
        <w:t xml:space="preserve">Bachelor's Degree </w:t>
      </w:r>
      <w:proofErr w:type="spellStart"/>
      <w:r>
        <w:rPr>
          <w:rFonts w:ascii="Arial" w:hAnsi="Arial"/>
          <w:b/>
          <w:bCs/>
        </w:rPr>
        <w:t>Programme</w:t>
      </w:r>
      <w:proofErr w:type="spellEnd"/>
      <w:r>
        <w:rPr>
          <w:rFonts w:ascii="Arial" w:hAnsi="Arial"/>
          <w:b/>
          <w:bCs/>
        </w:rPr>
        <w:t xml:space="preserve"> in Business Information Technology</w:t>
      </w:r>
    </w:p>
    <w:p w14:paraId="2E7F80CE" w14:textId="77777777" w:rsidR="00FE5FAA" w:rsidRDefault="00FE5FAA" w:rsidP="00FE5FAA">
      <w:pPr>
        <w:pStyle w:val="Compact"/>
        <w:numPr>
          <w:ilvl w:val="0"/>
          <w:numId w:val="11"/>
        </w:numPr>
      </w:pPr>
      <w:r>
        <w:rPr>
          <w:rFonts w:ascii="Arial" w:hAnsi="Arial"/>
          <w:i/>
          <w:iCs/>
        </w:rPr>
        <w:t>Laurea University of Applied Sciences</w:t>
      </w:r>
      <w:r>
        <w:rPr>
          <w:rFonts w:ascii="Arial" w:hAnsi="Arial"/>
        </w:rPr>
        <w:t xml:space="preserve"> | August 2023 - Present</w:t>
      </w:r>
    </w:p>
    <w:p w14:paraId="6C7D329A" w14:textId="77777777" w:rsidR="00FE5FAA" w:rsidRDefault="00FE5FAA" w:rsidP="00FE5FAA">
      <w:pPr>
        <w:pStyle w:val="Compact"/>
        <w:numPr>
          <w:ilvl w:val="0"/>
          <w:numId w:val="11"/>
        </w:numPr>
      </w:pPr>
      <w:r>
        <w:rPr>
          <w:rFonts w:ascii="Arial" w:hAnsi="Arial"/>
        </w:rPr>
        <w:t>Currently immersed in a degree program focusing on Digital Service Development, where I'm skillfully merging theoretical knowledge with practical business and technology applications, poised to meet the ever-evolving demands of the IT industry.</w:t>
      </w:r>
    </w:p>
    <w:p w14:paraId="1A0B40FF" w14:textId="77777777" w:rsidR="00FE5FAA" w:rsidRDefault="00FE5FAA" w:rsidP="00FE5FAA">
      <w:pPr>
        <w:pStyle w:val="FirstParagraph"/>
      </w:pPr>
      <w:r>
        <w:rPr>
          <w:rFonts w:ascii="Arial" w:hAnsi="Arial"/>
          <w:b/>
          <w:bCs/>
        </w:rPr>
        <w:t>Vocational Qualification in Business Information Technology</w:t>
      </w:r>
    </w:p>
    <w:p w14:paraId="3CC944A3" w14:textId="77777777" w:rsidR="00FE5FAA" w:rsidRPr="00FE5FAA" w:rsidRDefault="00FE5FAA" w:rsidP="00FE5FAA">
      <w:pPr>
        <w:pStyle w:val="Compact"/>
        <w:numPr>
          <w:ilvl w:val="0"/>
          <w:numId w:val="11"/>
        </w:numPr>
        <w:rPr>
          <w:lang w:val="fi-FI"/>
        </w:rPr>
      </w:pPr>
      <w:r w:rsidRPr="00FE5FAA">
        <w:rPr>
          <w:rFonts w:ascii="Arial" w:hAnsi="Arial"/>
          <w:i/>
          <w:iCs/>
          <w:lang w:val="fi-FI"/>
        </w:rPr>
        <w:t xml:space="preserve">Keski-Uudenmaan Ammattiopisto </w:t>
      </w:r>
      <w:proofErr w:type="spellStart"/>
      <w:r w:rsidRPr="00FE5FAA">
        <w:rPr>
          <w:rFonts w:ascii="Arial" w:hAnsi="Arial"/>
          <w:i/>
          <w:iCs/>
          <w:lang w:val="fi-FI"/>
        </w:rPr>
        <w:t>Keuda</w:t>
      </w:r>
      <w:proofErr w:type="spellEnd"/>
      <w:r w:rsidRPr="00FE5FAA">
        <w:rPr>
          <w:rFonts w:ascii="Arial" w:hAnsi="Arial"/>
          <w:lang w:val="fi-FI"/>
        </w:rPr>
        <w:t xml:space="preserve"> | August 2016 - </w:t>
      </w:r>
      <w:proofErr w:type="spellStart"/>
      <w:r w:rsidRPr="00FE5FAA">
        <w:rPr>
          <w:rFonts w:ascii="Arial" w:hAnsi="Arial"/>
          <w:lang w:val="fi-FI"/>
        </w:rPr>
        <w:t>May</w:t>
      </w:r>
      <w:proofErr w:type="spellEnd"/>
      <w:r w:rsidRPr="00FE5FAA">
        <w:rPr>
          <w:rFonts w:ascii="Arial" w:hAnsi="Arial"/>
          <w:lang w:val="fi-FI"/>
        </w:rPr>
        <w:t xml:space="preserve"> 2019</w:t>
      </w:r>
    </w:p>
    <w:p w14:paraId="105AFE6E" w14:textId="77777777" w:rsidR="00FE5FAA" w:rsidRDefault="00FE5FAA" w:rsidP="00FE5FAA">
      <w:pPr>
        <w:pStyle w:val="Compact"/>
        <w:numPr>
          <w:ilvl w:val="0"/>
          <w:numId w:val="11"/>
        </w:numPr>
      </w:pPr>
      <w:r>
        <w:rPr>
          <w:rFonts w:ascii="Arial" w:hAnsi="Arial"/>
        </w:rPr>
        <w:t>During this phase of my education, I accumulated 200 study points, mastering a diverse skill set. This included foundational IT skills and a comprehensive education in programming, databases, networking, and security.</w:t>
      </w:r>
    </w:p>
    <w:p w14:paraId="0DDF73F1" w14:textId="77777777" w:rsidR="00FE5FAA" w:rsidRDefault="00FE5FAA" w:rsidP="00FE5FAA">
      <w:pPr>
        <w:pStyle w:val="Otsikko2"/>
      </w:pPr>
      <w:bookmarkStart w:id="4" w:name="skills"/>
      <w:bookmarkEnd w:id="3"/>
      <w:r>
        <w:rPr>
          <w:rFonts w:ascii="Arial" w:hAnsi="Arial"/>
          <w:sz w:val="40"/>
        </w:rPr>
        <w:lastRenderedPageBreak/>
        <w:t>Skills</w:t>
      </w:r>
    </w:p>
    <w:p w14:paraId="506F9DF2" w14:textId="77777777" w:rsidR="00FE5FAA" w:rsidRDefault="00FE5FAA" w:rsidP="00FE5FAA">
      <w:pPr>
        <w:pStyle w:val="FirstParagraph"/>
      </w:pPr>
      <w:r>
        <w:rPr>
          <w:rFonts w:ascii="Arial" w:hAnsi="Arial"/>
          <w:b/>
          <w:bCs/>
        </w:rPr>
        <w:t>Technical Skills:</w:t>
      </w:r>
    </w:p>
    <w:p w14:paraId="650B2BFF" w14:textId="77777777" w:rsidR="00FE5FAA" w:rsidRDefault="00FE5FAA" w:rsidP="00FE5FAA">
      <w:pPr>
        <w:pStyle w:val="Compact"/>
        <w:numPr>
          <w:ilvl w:val="0"/>
          <w:numId w:val="11"/>
        </w:numPr>
      </w:pPr>
      <w:r>
        <w:rPr>
          <w:rFonts w:ascii="Arial" w:hAnsi="Arial"/>
        </w:rPr>
        <w:t>Proficient in a range of programming languages, including Java, Python, HTML, CSS, and JavaScript.</w:t>
      </w:r>
    </w:p>
    <w:p w14:paraId="78A3C2BB" w14:textId="77777777" w:rsidR="00FE5FAA" w:rsidRDefault="00FE5FAA" w:rsidP="00FE5FAA">
      <w:pPr>
        <w:pStyle w:val="Compact"/>
        <w:numPr>
          <w:ilvl w:val="0"/>
          <w:numId w:val="11"/>
        </w:numPr>
      </w:pPr>
      <w:r>
        <w:rPr>
          <w:rFonts w:ascii="Arial" w:hAnsi="Arial"/>
        </w:rPr>
        <w:t>Skilled in industry-standard tools such as Adobe Photoshop, Adobe Premiere Pro, and Adobe Illustrator.</w:t>
      </w:r>
    </w:p>
    <w:p w14:paraId="3D726BC2" w14:textId="77777777" w:rsidR="00FE5FAA" w:rsidRDefault="00FE5FAA" w:rsidP="00FE5FAA">
      <w:pPr>
        <w:pStyle w:val="Compact"/>
        <w:numPr>
          <w:ilvl w:val="0"/>
          <w:numId w:val="11"/>
        </w:numPr>
      </w:pPr>
      <w:r>
        <w:rPr>
          <w:rFonts w:ascii="Arial" w:hAnsi="Arial"/>
        </w:rPr>
        <w:t>Experienced in project management methodologies, including Agile and Scrum.</w:t>
      </w:r>
    </w:p>
    <w:p w14:paraId="699CB3A3" w14:textId="77777777" w:rsidR="00FE5FAA" w:rsidRDefault="00FE5FAA" w:rsidP="00FE5FAA">
      <w:pPr>
        <w:pStyle w:val="Compact"/>
        <w:numPr>
          <w:ilvl w:val="0"/>
          <w:numId w:val="11"/>
        </w:numPr>
      </w:pPr>
      <w:r>
        <w:rPr>
          <w:rFonts w:ascii="Arial" w:hAnsi="Arial"/>
        </w:rPr>
        <w:t xml:space="preserve">Adept in database management, encompassing SQL and </w:t>
      </w:r>
      <w:proofErr w:type="spellStart"/>
      <w:r>
        <w:rPr>
          <w:rFonts w:ascii="Arial" w:hAnsi="Arial"/>
        </w:rPr>
        <w:t>noSQL</w:t>
      </w:r>
      <w:proofErr w:type="spellEnd"/>
      <w:r>
        <w:rPr>
          <w:rFonts w:ascii="Arial" w:hAnsi="Arial"/>
        </w:rPr>
        <w:t>.</w:t>
      </w:r>
    </w:p>
    <w:p w14:paraId="3BA45CF7" w14:textId="77777777" w:rsidR="00FE5FAA" w:rsidRDefault="00FE5FAA" w:rsidP="00FE5FAA">
      <w:pPr>
        <w:pStyle w:val="FirstParagraph"/>
      </w:pPr>
      <w:r>
        <w:rPr>
          <w:rFonts w:ascii="Arial" w:hAnsi="Arial"/>
          <w:b/>
          <w:bCs/>
        </w:rPr>
        <w:t>Soft Skills:</w:t>
      </w:r>
    </w:p>
    <w:p w14:paraId="2B8F4706" w14:textId="77777777" w:rsidR="00FE5FAA" w:rsidRDefault="00FE5FAA" w:rsidP="00FE5FAA">
      <w:pPr>
        <w:pStyle w:val="Compact"/>
        <w:numPr>
          <w:ilvl w:val="0"/>
          <w:numId w:val="11"/>
        </w:numPr>
      </w:pPr>
      <w:r>
        <w:rPr>
          <w:rFonts w:ascii="Arial" w:hAnsi="Arial"/>
        </w:rPr>
        <w:t>Excellent Communication &amp; Collaboration: My effective communication and teamwork skills have been honed through internships and group projects.</w:t>
      </w:r>
    </w:p>
    <w:p w14:paraId="32A47C1C" w14:textId="77777777" w:rsidR="00FE5FAA" w:rsidRDefault="00FE5FAA" w:rsidP="00FE5FAA">
      <w:pPr>
        <w:pStyle w:val="Compact"/>
        <w:numPr>
          <w:ilvl w:val="0"/>
          <w:numId w:val="11"/>
        </w:numPr>
      </w:pPr>
      <w:r>
        <w:rPr>
          <w:rFonts w:ascii="Arial" w:hAnsi="Arial"/>
        </w:rPr>
        <w:t>Innovative Problem-Solving: I have a proven ability to find creative solutions to complex challenges.</w:t>
      </w:r>
    </w:p>
    <w:p w14:paraId="6B3A0A39" w14:textId="77777777" w:rsidR="00FE5FAA" w:rsidRDefault="00FE5FAA" w:rsidP="00FE5FAA">
      <w:pPr>
        <w:pStyle w:val="Compact"/>
        <w:numPr>
          <w:ilvl w:val="0"/>
          <w:numId w:val="11"/>
        </w:numPr>
      </w:pPr>
      <w:r>
        <w:rPr>
          <w:rFonts w:ascii="Arial" w:hAnsi="Arial"/>
        </w:rPr>
        <w:t>Adaptability &amp; Quick Learning: Demonstrated adaptability to new environments and a rapid learning curve for new technologies.</w:t>
      </w:r>
    </w:p>
    <w:p w14:paraId="2CA7148F" w14:textId="77777777" w:rsidR="00FE5FAA" w:rsidRDefault="00FE5FAA" w:rsidP="00FE5FAA">
      <w:pPr>
        <w:pStyle w:val="Compact"/>
        <w:numPr>
          <w:ilvl w:val="0"/>
          <w:numId w:val="11"/>
        </w:numPr>
      </w:pPr>
      <w:r>
        <w:rPr>
          <w:rFonts w:ascii="Arial" w:hAnsi="Arial"/>
        </w:rPr>
        <w:t>Project Management &amp; Organization: I've effectively organized and managed projects, consistently meeting deadlines and objectives.</w:t>
      </w:r>
    </w:p>
    <w:p w14:paraId="20CC8280" w14:textId="77777777" w:rsidR="00FE5FAA" w:rsidRDefault="00FE5FAA" w:rsidP="00FE5FAA">
      <w:pPr>
        <w:pStyle w:val="Otsikko2"/>
      </w:pPr>
      <w:bookmarkStart w:id="5" w:name="work-experience"/>
      <w:bookmarkEnd w:id="4"/>
      <w:r>
        <w:rPr>
          <w:rFonts w:ascii="Arial" w:hAnsi="Arial"/>
          <w:sz w:val="40"/>
        </w:rPr>
        <w:t>Work Experience</w:t>
      </w:r>
    </w:p>
    <w:p w14:paraId="60B72617" w14:textId="77777777" w:rsidR="00FE5FAA" w:rsidRDefault="00FE5FAA" w:rsidP="00FE5FAA">
      <w:pPr>
        <w:pStyle w:val="FirstParagraph"/>
      </w:pPr>
      <w:r>
        <w:rPr>
          <w:rFonts w:ascii="Arial" w:hAnsi="Arial"/>
          <w:b/>
          <w:bCs/>
        </w:rPr>
        <w:t>Warehouse Worker | SANDVIK, Lahti | June 2022 - September 2022</w:t>
      </w:r>
    </w:p>
    <w:p w14:paraId="6D3D2608" w14:textId="77777777" w:rsidR="00FE5FAA" w:rsidRDefault="00FE5FAA" w:rsidP="00FE5FAA">
      <w:pPr>
        <w:pStyle w:val="Compact"/>
        <w:numPr>
          <w:ilvl w:val="0"/>
          <w:numId w:val="11"/>
        </w:numPr>
      </w:pPr>
      <w:r>
        <w:rPr>
          <w:rFonts w:ascii="Arial" w:hAnsi="Arial"/>
        </w:rPr>
        <w:t>Orchestrated precise order handling and packaging, meticulously adhering to customer requirements and timelines.</w:t>
      </w:r>
    </w:p>
    <w:p w14:paraId="5DE8ED67" w14:textId="77777777" w:rsidR="00FE5FAA" w:rsidRDefault="00FE5FAA" w:rsidP="00FE5FAA">
      <w:pPr>
        <w:pStyle w:val="FirstParagraph"/>
      </w:pPr>
      <w:r>
        <w:rPr>
          <w:rFonts w:ascii="Arial" w:hAnsi="Arial"/>
          <w:b/>
          <w:bCs/>
        </w:rPr>
        <w:t xml:space="preserve">Communication and Media Conscript | </w:t>
      </w:r>
      <w:proofErr w:type="spellStart"/>
      <w:r>
        <w:rPr>
          <w:rFonts w:ascii="Arial" w:hAnsi="Arial"/>
          <w:b/>
          <w:bCs/>
        </w:rPr>
        <w:t>Maasotakoulu</w:t>
      </w:r>
      <w:proofErr w:type="spellEnd"/>
      <w:r>
        <w:rPr>
          <w:rFonts w:ascii="Arial" w:hAnsi="Arial"/>
          <w:b/>
          <w:bCs/>
        </w:rPr>
        <w:t xml:space="preserve"> (Land Warfare School), Hamina | July 2019 - March 2020</w:t>
      </w:r>
    </w:p>
    <w:p w14:paraId="4BE862DB" w14:textId="77777777" w:rsidR="00FE5FAA" w:rsidRDefault="00FE5FAA" w:rsidP="00FE5FAA">
      <w:pPr>
        <w:pStyle w:val="Compact"/>
        <w:numPr>
          <w:ilvl w:val="0"/>
          <w:numId w:val="11"/>
        </w:numPr>
      </w:pPr>
      <w:r>
        <w:rPr>
          <w:rFonts w:ascii="Arial" w:hAnsi="Arial"/>
        </w:rPr>
        <w:t>Drove the generation and management of engaging content, significantly elevating online engagement and expanding the Defense Forces' reach. I also collaborated on high-impact projects with substantial viewership.</w:t>
      </w:r>
    </w:p>
    <w:p w14:paraId="2D254E9E" w14:textId="77777777" w:rsidR="00FE5FAA" w:rsidRDefault="00FE5FAA" w:rsidP="00FE5FAA">
      <w:pPr>
        <w:pStyle w:val="FirstParagraph"/>
      </w:pPr>
      <w:r>
        <w:rPr>
          <w:rFonts w:ascii="Arial" w:hAnsi="Arial"/>
          <w:b/>
          <w:bCs/>
        </w:rPr>
        <w:t xml:space="preserve">Software Development Intern | </w:t>
      </w:r>
      <w:proofErr w:type="spellStart"/>
      <w:r>
        <w:rPr>
          <w:rFonts w:ascii="Arial" w:hAnsi="Arial"/>
          <w:b/>
          <w:bCs/>
        </w:rPr>
        <w:t>ECabs</w:t>
      </w:r>
      <w:proofErr w:type="spellEnd"/>
      <w:r>
        <w:rPr>
          <w:rFonts w:ascii="Arial" w:hAnsi="Arial"/>
          <w:b/>
          <w:bCs/>
        </w:rPr>
        <w:t xml:space="preserve"> Company Ltd, St. Julians, Malta | August 2018 - October 2018</w:t>
      </w:r>
    </w:p>
    <w:p w14:paraId="0B45BBD3" w14:textId="77777777" w:rsidR="00FE5FAA" w:rsidRDefault="00FE5FAA" w:rsidP="00FE5FAA">
      <w:pPr>
        <w:pStyle w:val="Compact"/>
        <w:numPr>
          <w:ilvl w:val="0"/>
          <w:numId w:val="11"/>
        </w:numPr>
      </w:pPr>
      <w:r>
        <w:rPr>
          <w:rFonts w:ascii="Arial" w:hAnsi="Arial"/>
        </w:rPr>
        <w:t>Actively participated in the iterative development and testing of web and mobile applications, contributing to the enhancement of UI, functionality, and overall user experiences. I was deeply involved in the team and the development process behind the company's main product, utilizing project management tools and frameworks.</w:t>
      </w:r>
    </w:p>
    <w:p w14:paraId="0D433884" w14:textId="77777777" w:rsidR="00FE5FAA" w:rsidRDefault="00FE5FAA" w:rsidP="00FE5FAA">
      <w:pPr>
        <w:pStyle w:val="FirstParagraph"/>
      </w:pPr>
      <w:r>
        <w:rPr>
          <w:rFonts w:ascii="Arial" w:hAnsi="Arial"/>
          <w:b/>
          <w:bCs/>
        </w:rPr>
        <w:t xml:space="preserve">IT Intern | </w:t>
      </w:r>
      <w:proofErr w:type="spellStart"/>
      <w:r>
        <w:rPr>
          <w:rFonts w:ascii="Arial" w:hAnsi="Arial"/>
          <w:b/>
          <w:bCs/>
        </w:rPr>
        <w:t>SuperApp</w:t>
      </w:r>
      <w:proofErr w:type="spellEnd"/>
      <w:r>
        <w:rPr>
          <w:rFonts w:ascii="Arial" w:hAnsi="Arial"/>
          <w:b/>
          <w:bCs/>
        </w:rPr>
        <w:t xml:space="preserve"> Oy, Lahti, Finland | May 2017 - July 2017</w:t>
      </w:r>
    </w:p>
    <w:p w14:paraId="66DBCF88" w14:textId="77777777" w:rsidR="00FE5FAA" w:rsidRDefault="00FE5FAA" w:rsidP="00FE5FAA">
      <w:pPr>
        <w:pStyle w:val="Compact"/>
        <w:numPr>
          <w:ilvl w:val="0"/>
          <w:numId w:val="11"/>
        </w:numPr>
      </w:pPr>
      <w:r>
        <w:rPr>
          <w:rFonts w:ascii="Arial" w:hAnsi="Arial"/>
        </w:rPr>
        <w:lastRenderedPageBreak/>
        <w:t>Spearheaded prototype development, content creation, and beta-testing of products for clients, utilizing modern tools and industry standards to provide professional mobile and web applications for companies.</w:t>
      </w:r>
    </w:p>
    <w:p w14:paraId="19B57B5C" w14:textId="77777777" w:rsidR="00FE5FAA" w:rsidRDefault="00FE5FAA" w:rsidP="00FE5FAA">
      <w:pPr>
        <w:pStyle w:val="FirstParagraph"/>
      </w:pPr>
      <w:r>
        <w:rPr>
          <w:rFonts w:ascii="Arial" w:hAnsi="Arial"/>
          <w:b/>
          <w:bCs/>
        </w:rPr>
        <w:t xml:space="preserve">Intern | Expert ASA Oy, </w:t>
      </w:r>
      <w:proofErr w:type="spellStart"/>
      <w:r>
        <w:rPr>
          <w:rFonts w:ascii="Arial" w:hAnsi="Arial"/>
          <w:b/>
          <w:bCs/>
        </w:rPr>
        <w:t>Hollola</w:t>
      </w:r>
      <w:proofErr w:type="spellEnd"/>
      <w:r>
        <w:rPr>
          <w:rFonts w:ascii="Arial" w:hAnsi="Arial"/>
          <w:b/>
          <w:bCs/>
        </w:rPr>
        <w:t>, Finland | May 2015 - July 2015</w:t>
      </w:r>
    </w:p>
    <w:p w14:paraId="624A41ED" w14:textId="77777777" w:rsidR="00FE5FAA" w:rsidRDefault="00FE5FAA" w:rsidP="00FE5FAA">
      <w:pPr>
        <w:pStyle w:val="Compact"/>
        <w:numPr>
          <w:ilvl w:val="0"/>
          <w:numId w:val="11"/>
        </w:numPr>
      </w:pPr>
      <w:r>
        <w:rPr>
          <w:rFonts w:ascii="Arial" w:hAnsi="Arial"/>
        </w:rPr>
        <w:t>Provided seamless customer support and product set-up while proactively assisting in warehouse operations.</w:t>
      </w:r>
    </w:p>
    <w:p w14:paraId="55D00234" w14:textId="77777777" w:rsidR="00FE5FAA" w:rsidRDefault="00FE5FAA" w:rsidP="00FE5FAA">
      <w:pPr>
        <w:pStyle w:val="Otsikko2"/>
      </w:pPr>
      <w:bookmarkStart w:id="6" w:name="honors-and-awards"/>
      <w:bookmarkEnd w:id="5"/>
      <w:r>
        <w:rPr>
          <w:rFonts w:ascii="Arial" w:hAnsi="Arial"/>
          <w:sz w:val="40"/>
        </w:rPr>
        <w:t>Honors and Awards</w:t>
      </w:r>
    </w:p>
    <w:p w14:paraId="27F16E51" w14:textId="77777777" w:rsidR="00FE5FAA" w:rsidRDefault="00FE5FAA" w:rsidP="00FE5FAA">
      <w:pPr>
        <w:pStyle w:val="Compact"/>
        <w:numPr>
          <w:ilvl w:val="0"/>
          <w:numId w:val="11"/>
        </w:numPr>
      </w:pPr>
      <w:r>
        <w:rPr>
          <w:rFonts w:ascii="Arial" w:hAnsi="Arial"/>
        </w:rPr>
        <w:t>Finalist (6th Place), Taitaja2019 Finnish National Website Production Competition.</w:t>
      </w:r>
    </w:p>
    <w:p w14:paraId="7421E2B4" w14:textId="77777777" w:rsidR="00FE5FAA" w:rsidRDefault="00FE5FAA" w:rsidP="00FE5FAA">
      <w:pPr>
        <w:pStyle w:val="Otsikko2"/>
      </w:pPr>
      <w:bookmarkStart w:id="7" w:name="interests"/>
      <w:bookmarkEnd w:id="6"/>
      <w:r>
        <w:rPr>
          <w:rFonts w:ascii="Arial" w:hAnsi="Arial"/>
          <w:sz w:val="40"/>
        </w:rPr>
        <w:t>Interests</w:t>
      </w:r>
    </w:p>
    <w:p w14:paraId="530305F5" w14:textId="77777777" w:rsidR="00FE5FAA" w:rsidRDefault="00FE5FAA" w:rsidP="00FE5FAA">
      <w:pPr>
        <w:pStyle w:val="FirstParagraph"/>
      </w:pPr>
      <w:r>
        <w:rPr>
          <w:rFonts w:ascii="Arial" w:hAnsi="Arial"/>
          <w:b/>
          <w:bCs/>
        </w:rPr>
        <w:t>Artificial Intelligence:</w:t>
      </w:r>
      <w:r>
        <w:rPr>
          <w:rFonts w:ascii="Arial" w:hAnsi="Arial"/>
        </w:rPr>
        <w:t xml:space="preserve"> My passion lies in the potential of AI and machine learning to drive innovation and solve complex problems. I continuously explore AI-related projects and stay updated on the latest developments in the field.</w:t>
      </w:r>
    </w:p>
    <w:p w14:paraId="36085781" w14:textId="77777777" w:rsidR="00FE5FAA" w:rsidRDefault="00FE5FAA" w:rsidP="00FE5FAA">
      <w:pPr>
        <w:pStyle w:val="Leipteksti"/>
      </w:pPr>
      <w:r>
        <w:rPr>
          <w:rFonts w:ascii="Arial" w:hAnsi="Arial"/>
          <w:b/>
          <w:bCs/>
          <w:sz w:val="24"/>
        </w:rPr>
        <w:t>Photography:</w:t>
      </w:r>
      <w:r>
        <w:rPr>
          <w:rFonts w:ascii="Arial" w:hAnsi="Arial"/>
          <w:sz w:val="24"/>
        </w:rPr>
        <w:t xml:space="preserve"> In my free time, I enjoy exploring the beautiful Finnish countryside through hiking and capturing its natural beauty through photography. My proficiency in Adobe software for photo editing and graphic design adds a creative dimension to my photography.</w:t>
      </w:r>
    </w:p>
    <w:p w14:paraId="7911BEFC" w14:textId="77777777" w:rsidR="00FE5FAA" w:rsidRDefault="00FE5FAA" w:rsidP="00FE5FAA">
      <w:pPr>
        <w:pStyle w:val="Leipteksti"/>
      </w:pPr>
      <w:r>
        <w:rPr>
          <w:rFonts w:ascii="Arial" w:hAnsi="Arial"/>
          <w:b/>
          <w:bCs/>
          <w:sz w:val="24"/>
        </w:rPr>
        <w:t>Music Production:</w:t>
      </w:r>
      <w:r>
        <w:rPr>
          <w:rFonts w:ascii="Arial" w:hAnsi="Arial"/>
          <w:sz w:val="24"/>
        </w:rPr>
        <w:t xml:space="preserve"> As a hobbyist in music production, I experiment with music and sound design, utilizing software like FL-Studio. This creative outlet allows me to explore my artistic side.</w:t>
      </w:r>
    </w:p>
    <w:p w14:paraId="38D8C28F" w14:textId="77777777" w:rsidR="00FE5FAA" w:rsidRDefault="00FE5FAA" w:rsidP="00FE5FAA">
      <w:pPr>
        <w:pStyle w:val="Otsikko2"/>
      </w:pPr>
      <w:bookmarkStart w:id="8" w:name="language-proficiency"/>
      <w:bookmarkEnd w:id="7"/>
      <w:r>
        <w:rPr>
          <w:rFonts w:ascii="Arial" w:hAnsi="Arial"/>
          <w:sz w:val="40"/>
        </w:rPr>
        <w:t>Language Proficiency</w:t>
      </w:r>
    </w:p>
    <w:p w14:paraId="6EACA8E9" w14:textId="77777777" w:rsidR="00FE5FAA" w:rsidRDefault="00FE5FAA" w:rsidP="00FE5FAA">
      <w:pPr>
        <w:pStyle w:val="Compact"/>
        <w:numPr>
          <w:ilvl w:val="0"/>
          <w:numId w:val="11"/>
        </w:numPr>
      </w:pPr>
      <w:r>
        <w:rPr>
          <w:rFonts w:ascii="Arial" w:hAnsi="Arial"/>
        </w:rPr>
        <w:t>Finnish: Native.</w:t>
      </w:r>
    </w:p>
    <w:p w14:paraId="70D8DEFD" w14:textId="77777777" w:rsidR="00FE5FAA" w:rsidRDefault="00FE5FAA" w:rsidP="00FE5FAA">
      <w:pPr>
        <w:pStyle w:val="Compact"/>
        <w:numPr>
          <w:ilvl w:val="0"/>
          <w:numId w:val="11"/>
        </w:numPr>
      </w:pPr>
      <w:r>
        <w:rPr>
          <w:rFonts w:ascii="Arial" w:hAnsi="Arial"/>
        </w:rPr>
        <w:t>English: Full Professional Proficiency.</w:t>
      </w:r>
    </w:p>
    <w:bookmarkEnd w:id="0"/>
    <w:bookmarkEnd w:id="8"/>
    <w:p w14:paraId="4D33DDB6" w14:textId="30758244" w:rsidR="000B4DB8" w:rsidRPr="00040C8E" w:rsidRDefault="000B4DB8" w:rsidP="00FE5FAA"/>
    <w:sectPr w:rsidR="000B4DB8" w:rsidRPr="00040C8E">
      <w:pgSz w:w="12240" w:h="15840"/>
      <w:pgMar w:top="1417" w:right="1134" w:bottom="141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ituluettel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Merkittyluettel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Merkittyluettel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ituluettel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Merkittyluettelo"/>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6666C6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02953560"/>
    <w:multiLevelType w:val="hybridMultilevel"/>
    <w:tmpl w:val="E10AF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9685408"/>
    <w:multiLevelType w:val="hybridMultilevel"/>
    <w:tmpl w:val="0F245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B50274"/>
    <w:multiLevelType w:val="hybridMultilevel"/>
    <w:tmpl w:val="87F06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395ACA"/>
    <w:multiLevelType w:val="hybridMultilevel"/>
    <w:tmpl w:val="33F0DB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FD267E"/>
    <w:multiLevelType w:val="hybridMultilevel"/>
    <w:tmpl w:val="01D0C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2B60B0"/>
    <w:multiLevelType w:val="hybridMultilevel"/>
    <w:tmpl w:val="20908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CA4D46"/>
    <w:multiLevelType w:val="hybridMultilevel"/>
    <w:tmpl w:val="7F24F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E90C8C"/>
    <w:multiLevelType w:val="hybridMultilevel"/>
    <w:tmpl w:val="0C50D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3B42D9F"/>
    <w:multiLevelType w:val="hybridMultilevel"/>
    <w:tmpl w:val="98184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410ABE"/>
    <w:multiLevelType w:val="hybridMultilevel"/>
    <w:tmpl w:val="B7083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5755265">
    <w:abstractNumId w:val="8"/>
  </w:num>
  <w:num w:numId="2" w16cid:durableId="267081060">
    <w:abstractNumId w:val="6"/>
  </w:num>
  <w:num w:numId="3" w16cid:durableId="1150294306">
    <w:abstractNumId w:val="5"/>
  </w:num>
  <w:num w:numId="4" w16cid:durableId="1750618613">
    <w:abstractNumId w:val="4"/>
  </w:num>
  <w:num w:numId="5" w16cid:durableId="1342969989">
    <w:abstractNumId w:val="7"/>
  </w:num>
  <w:num w:numId="6" w16cid:durableId="1721199547">
    <w:abstractNumId w:val="3"/>
  </w:num>
  <w:num w:numId="7" w16cid:durableId="1764522628">
    <w:abstractNumId w:val="2"/>
  </w:num>
  <w:num w:numId="8" w16cid:durableId="1446149458">
    <w:abstractNumId w:val="1"/>
  </w:num>
  <w:num w:numId="9" w16cid:durableId="1218584964">
    <w:abstractNumId w:val="0"/>
  </w:num>
  <w:num w:numId="10" w16cid:durableId="2029063991">
    <w:abstractNumId w:val="19"/>
  </w:num>
  <w:num w:numId="11" w16cid:durableId="234316900">
    <w:abstractNumId w:val="9"/>
  </w:num>
  <w:num w:numId="12" w16cid:durableId="590433137">
    <w:abstractNumId w:val="10"/>
  </w:num>
  <w:num w:numId="13" w16cid:durableId="1730496027">
    <w:abstractNumId w:val="14"/>
  </w:num>
  <w:num w:numId="14" w16cid:durableId="815561967">
    <w:abstractNumId w:val="13"/>
  </w:num>
  <w:num w:numId="15" w16cid:durableId="1147552519">
    <w:abstractNumId w:val="16"/>
  </w:num>
  <w:num w:numId="16" w16cid:durableId="1368725873">
    <w:abstractNumId w:val="15"/>
  </w:num>
  <w:num w:numId="17" w16cid:durableId="1256206733">
    <w:abstractNumId w:val="12"/>
  </w:num>
  <w:num w:numId="18" w16cid:durableId="2106531890">
    <w:abstractNumId w:val="17"/>
  </w:num>
  <w:num w:numId="19" w16cid:durableId="958219597">
    <w:abstractNumId w:val="18"/>
  </w:num>
  <w:num w:numId="20" w16cid:durableId="182675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FE"/>
    <w:rsid w:val="00034616"/>
    <w:rsid w:val="00040C8E"/>
    <w:rsid w:val="00045F11"/>
    <w:rsid w:val="0006063C"/>
    <w:rsid w:val="00067980"/>
    <w:rsid w:val="00075741"/>
    <w:rsid w:val="000B4DB8"/>
    <w:rsid w:val="000D0DE6"/>
    <w:rsid w:val="000F2C76"/>
    <w:rsid w:val="0015074B"/>
    <w:rsid w:val="00180D7C"/>
    <w:rsid w:val="001C73AB"/>
    <w:rsid w:val="001E0BF9"/>
    <w:rsid w:val="00281431"/>
    <w:rsid w:val="002840B7"/>
    <w:rsid w:val="0029639D"/>
    <w:rsid w:val="00326F90"/>
    <w:rsid w:val="00394693"/>
    <w:rsid w:val="003D458E"/>
    <w:rsid w:val="003E37C1"/>
    <w:rsid w:val="00411A24"/>
    <w:rsid w:val="00445744"/>
    <w:rsid w:val="00450626"/>
    <w:rsid w:val="004708A1"/>
    <w:rsid w:val="004B4BF2"/>
    <w:rsid w:val="004D14C6"/>
    <w:rsid w:val="00512025"/>
    <w:rsid w:val="00513335"/>
    <w:rsid w:val="005715B9"/>
    <w:rsid w:val="005B4432"/>
    <w:rsid w:val="005B7554"/>
    <w:rsid w:val="006357A4"/>
    <w:rsid w:val="006A69CD"/>
    <w:rsid w:val="0071590D"/>
    <w:rsid w:val="007248C0"/>
    <w:rsid w:val="007321C6"/>
    <w:rsid w:val="007B543E"/>
    <w:rsid w:val="00801B85"/>
    <w:rsid w:val="008135DA"/>
    <w:rsid w:val="008974A1"/>
    <w:rsid w:val="008C041B"/>
    <w:rsid w:val="008C47DA"/>
    <w:rsid w:val="008C7F15"/>
    <w:rsid w:val="00903F33"/>
    <w:rsid w:val="00960E6F"/>
    <w:rsid w:val="00964D84"/>
    <w:rsid w:val="00967560"/>
    <w:rsid w:val="00983D39"/>
    <w:rsid w:val="0099068F"/>
    <w:rsid w:val="009935A0"/>
    <w:rsid w:val="00A05501"/>
    <w:rsid w:val="00A50232"/>
    <w:rsid w:val="00A570D7"/>
    <w:rsid w:val="00AA1D8D"/>
    <w:rsid w:val="00B01D1C"/>
    <w:rsid w:val="00B47730"/>
    <w:rsid w:val="00B92BE7"/>
    <w:rsid w:val="00C0114A"/>
    <w:rsid w:val="00C92049"/>
    <w:rsid w:val="00C94981"/>
    <w:rsid w:val="00CB0664"/>
    <w:rsid w:val="00D15584"/>
    <w:rsid w:val="00D72F5C"/>
    <w:rsid w:val="00D86651"/>
    <w:rsid w:val="00D86F79"/>
    <w:rsid w:val="00DF0E5D"/>
    <w:rsid w:val="00E2503D"/>
    <w:rsid w:val="00E75C72"/>
    <w:rsid w:val="00E93412"/>
    <w:rsid w:val="00F27E23"/>
    <w:rsid w:val="00F405FD"/>
    <w:rsid w:val="00F531A3"/>
    <w:rsid w:val="00F67A7D"/>
    <w:rsid w:val="00F91970"/>
    <w:rsid w:val="00F944CB"/>
    <w:rsid w:val="00FA667C"/>
    <w:rsid w:val="00FB1D42"/>
    <w:rsid w:val="00FC693F"/>
    <w:rsid w:val="00FE5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7FD2F"/>
  <w14:defaultImageDpi w14:val="300"/>
  <w15:docId w15:val="{9B6752DE-ECCA-435F-9834-E1D6B4BC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C693F"/>
  </w:style>
  <w:style w:type="paragraph" w:styleId="Otsikko1">
    <w:name w:val="heading 1"/>
    <w:basedOn w:val="Normaali"/>
    <w:next w:val="Normaali"/>
    <w:link w:val="Otsikk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tsikko9">
    <w:name w:val="heading 9"/>
    <w:basedOn w:val="Normaali"/>
    <w:next w:val="Normaali"/>
    <w:link w:val="Otsikk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E618BF"/>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E618BF"/>
  </w:style>
  <w:style w:type="paragraph" w:styleId="Alatunniste">
    <w:name w:val="footer"/>
    <w:basedOn w:val="Normaali"/>
    <w:link w:val="AlatunnisteChar"/>
    <w:uiPriority w:val="99"/>
    <w:unhideWhenUsed/>
    <w:rsid w:val="00E618BF"/>
    <w:pPr>
      <w:tabs>
        <w:tab w:val="center" w:pos="4680"/>
        <w:tab w:val="right" w:pos="9360"/>
      </w:tabs>
      <w:spacing w:after="0" w:line="240" w:lineRule="auto"/>
    </w:pPr>
  </w:style>
  <w:style w:type="character" w:customStyle="1" w:styleId="AlatunnisteChar">
    <w:name w:val="Alatunniste Char"/>
    <w:basedOn w:val="Kappaleenoletusfontti"/>
    <w:link w:val="Alatunniste"/>
    <w:uiPriority w:val="99"/>
    <w:rsid w:val="00E618BF"/>
  </w:style>
  <w:style w:type="paragraph" w:styleId="Eivli">
    <w:name w:val="No Spacing"/>
    <w:uiPriority w:val="1"/>
    <w:qFormat/>
    <w:rsid w:val="00FC693F"/>
    <w:pPr>
      <w:spacing w:after="0" w:line="240" w:lineRule="auto"/>
    </w:pPr>
  </w:style>
  <w:style w:type="character" w:customStyle="1" w:styleId="Otsikko1Char">
    <w:name w:val="Otsikko 1 Char"/>
    <w:basedOn w:val="Kappaleenoletusfontti"/>
    <w:link w:val="Otsikk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FC693F"/>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FC693F"/>
    <w:rPr>
      <w:rFonts w:asciiTheme="majorHAnsi" w:eastAsiaTheme="majorEastAsia" w:hAnsiTheme="majorHAnsi" w:cstheme="majorBidi"/>
      <w:b/>
      <w:bCs/>
      <w:color w:val="4F81BD" w:themeColor="accent1"/>
    </w:rPr>
  </w:style>
  <w:style w:type="paragraph" w:styleId="Otsikko">
    <w:name w:val="Title"/>
    <w:basedOn w:val="Normaali"/>
    <w:next w:val="Normaali"/>
    <w:link w:val="Otsikk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next w:val="Normaali"/>
    <w:link w:val="Alaotsikk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aotsikkoChar">
    <w:name w:val="Alaotsikko Char"/>
    <w:basedOn w:val="Kappaleenoletusfontti"/>
    <w:link w:val="Alaotsikko"/>
    <w:uiPriority w:val="11"/>
    <w:rsid w:val="00FC693F"/>
    <w:rPr>
      <w:rFonts w:asciiTheme="majorHAnsi" w:eastAsiaTheme="majorEastAsia" w:hAnsiTheme="majorHAnsi" w:cstheme="majorBidi"/>
      <w:i/>
      <w:iCs/>
      <w:color w:val="4F81BD" w:themeColor="accent1"/>
      <w:spacing w:val="15"/>
      <w:sz w:val="24"/>
      <w:szCs w:val="24"/>
    </w:rPr>
  </w:style>
  <w:style w:type="paragraph" w:styleId="Luettelokappale">
    <w:name w:val="List Paragraph"/>
    <w:basedOn w:val="Normaali"/>
    <w:uiPriority w:val="34"/>
    <w:qFormat/>
    <w:rsid w:val="00FC693F"/>
    <w:pPr>
      <w:ind w:left="720"/>
      <w:contextualSpacing/>
    </w:pPr>
  </w:style>
  <w:style w:type="paragraph" w:styleId="Leipteksti">
    <w:name w:val="Body Text"/>
    <w:basedOn w:val="Normaali"/>
    <w:link w:val="LeiptekstiChar"/>
    <w:uiPriority w:val="99"/>
    <w:unhideWhenUsed/>
    <w:rsid w:val="00AA1D8D"/>
    <w:pPr>
      <w:spacing w:after="120"/>
    </w:pPr>
  </w:style>
  <w:style w:type="character" w:customStyle="1" w:styleId="LeiptekstiChar">
    <w:name w:val="Leipäteksti Char"/>
    <w:basedOn w:val="Kappaleenoletusfontti"/>
    <w:link w:val="Leipteksti"/>
    <w:uiPriority w:val="99"/>
    <w:rsid w:val="00AA1D8D"/>
  </w:style>
  <w:style w:type="paragraph" w:styleId="Leipteksti2">
    <w:name w:val="Body Text 2"/>
    <w:basedOn w:val="Normaali"/>
    <w:link w:val="Leipteksti2Char"/>
    <w:uiPriority w:val="99"/>
    <w:unhideWhenUsed/>
    <w:rsid w:val="00AA1D8D"/>
    <w:pPr>
      <w:spacing w:after="120" w:line="480" w:lineRule="auto"/>
    </w:pPr>
  </w:style>
  <w:style w:type="character" w:customStyle="1" w:styleId="Leipteksti2Char">
    <w:name w:val="Leipäteksti 2 Char"/>
    <w:basedOn w:val="Kappaleenoletusfontti"/>
    <w:link w:val="Leipteksti2"/>
    <w:uiPriority w:val="99"/>
    <w:rsid w:val="00AA1D8D"/>
  </w:style>
  <w:style w:type="paragraph" w:styleId="Leipteksti3">
    <w:name w:val="Body Text 3"/>
    <w:basedOn w:val="Normaali"/>
    <w:link w:val="Leipteksti3Char"/>
    <w:uiPriority w:val="99"/>
    <w:unhideWhenUsed/>
    <w:rsid w:val="00AA1D8D"/>
    <w:pPr>
      <w:spacing w:after="120"/>
    </w:pPr>
    <w:rPr>
      <w:sz w:val="16"/>
      <w:szCs w:val="16"/>
    </w:rPr>
  </w:style>
  <w:style w:type="character" w:customStyle="1" w:styleId="Leipteksti3Char">
    <w:name w:val="Leipäteksti 3 Char"/>
    <w:basedOn w:val="Kappaleenoletusfontti"/>
    <w:link w:val="Leipteksti3"/>
    <w:uiPriority w:val="99"/>
    <w:rsid w:val="00AA1D8D"/>
    <w:rPr>
      <w:sz w:val="16"/>
      <w:szCs w:val="16"/>
    </w:rPr>
  </w:style>
  <w:style w:type="paragraph" w:styleId="Luettelo">
    <w:name w:val="List"/>
    <w:basedOn w:val="Normaali"/>
    <w:uiPriority w:val="99"/>
    <w:unhideWhenUsed/>
    <w:rsid w:val="00AA1D8D"/>
    <w:pPr>
      <w:ind w:left="360" w:hanging="360"/>
      <w:contextualSpacing/>
    </w:pPr>
  </w:style>
  <w:style w:type="paragraph" w:styleId="Luettelo2">
    <w:name w:val="List 2"/>
    <w:basedOn w:val="Normaali"/>
    <w:uiPriority w:val="99"/>
    <w:unhideWhenUsed/>
    <w:rsid w:val="00326F90"/>
    <w:pPr>
      <w:ind w:left="720" w:hanging="360"/>
      <w:contextualSpacing/>
    </w:pPr>
  </w:style>
  <w:style w:type="paragraph" w:styleId="Luettelo3">
    <w:name w:val="List 3"/>
    <w:basedOn w:val="Normaali"/>
    <w:uiPriority w:val="99"/>
    <w:unhideWhenUsed/>
    <w:rsid w:val="00326F90"/>
    <w:pPr>
      <w:ind w:left="1080" w:hanging="360"/>
      <w:contextualSpacing/>
    </w:pPr>
  </w:style>
  <w:style w:type="paragraph" w:styleId="Merkittyluettelo">
    <w:name w:val="List Bullet"/>
    <w:basedOn w:val="Normaali"/>
    <w:uiPriority w:val="99"/>
    <w:unhideWhenUsed/>
    <w:rsid w:val="00326F90"/>
    <w:pPr>
      <w:numPr>
        <w:numId w:val="1"/>
      </w:numPr>
      <w:contextualSpacing/>
    </w:pPr>
  </w:style>
  <w:style w:type="paragraph" w:styleId="Merkittyluettelo2">
    <w:name w:val="List Bullet 2"/>
    <w:basedOn w:val="Normaali"/>
    <w:uiPriority w:val="99"/>
    <w:unhideWhenUsed/>
    <w:rsid w:val="00326F90"/>
    <w:pPr>
      <w:numPr>
        <w:numId w:val="2"/>
      </w:numPr>
      <w:contextualSpacing/>
    </w:pPr>
  </w:style>
  <w:style w:type="paragraph" w:styleId="Merkittyluettelo3">
    <w:name w:val="List Bullet 3"/>
    <w:basedOn w:val="Normaali"/>
    <w:uiPriority w:val="99"/>
    <w:unhideWhenUsed/>
    <w:rsid w:val="00326F90"/>
    <w:pPr>
      <w:numPr>
        <w:numId w:val="3"/>
      </w:numPr>
      <w:contextualSpacing/>
    </w:pPr>
  </w:style>
  <w:style w:type="paragraph" w:styleId="Numeroituluettelo">
    <w:name w:val="List Number"/>
    <w:basedOn w:val="Normaali"/>
    <w:uiPriority w:val="99"/>
    <w:unhideWhenUsed/>
    <w:rsid w:val="00326F90"/>
    <w:pPr>
      <w:numPr>
        <w:numId w:val="5"/>
      </w:numPr>
      <w:contextualSpacing/>
    </w:pPr>
  </w:style>
  <w:style w:type="paragraph" w:styleId="Numeroituluettelo2">
    <w:name w:val="List Number 2"/>
    <w:basedOn w:val="Normaali"/>
    <w:uiPriority w:val="99"/>
    <w:unhideWhenUsed/>
    <w:rsid w:val="0029639D"/>
    <w:pPr>
      <w:numPr>
        <w:numId w:val="6"/>
      </w:numPr>
      <w:contextualSpacing/>
    </w:pPr>
  </w:style>
  <w:style w:type="paragraph" w:styleId="Numeroituluettelo3">
    <w:name w:val="List Number 3"/>
    <w:basedOn w:val="Normaali"/>
    <w:uiPriority w:val="99"/>
    <w:unhideWhenUsed/>
    <w:rsid w:val="0029639D"/>
    <w:pPr>
      <w:numPr>
        <w:numId w:val="7"/>
      </w:numPr>
      <w:contextualSpacing/>
    </w:pPr>
  </w:style>
  <w:style w:type="paragraph" w:styleId="Jatkoluettelo">
    <w:name w:val="List Continue"/>
    <w:basedOn w:val="Normaali"/>
    <w:uiPriority w:val="99"/>
    <w:unhideWhenUsed/>
    <w:rsid w:val="0029639D"/>
    <w:pPr>
      <w:spacing w:after="120"/>
      <w:ind w:left="360"/>
      <w:contextualSpacing/>
    </w:pPr>
  </w:style>
  <w:style w:type="paragraph" w:styleId="Jatkoluettelo2">
    <w:name w:val="List Continue 2"/>
    <w:basedOn w:val="Normaali"/>
    <w:uiPriority w:val="99"/>
    <w:unhideWhenUsed/>
    <w:rsid w:val="0029639D"/>
    <w:pPr>
      <w:spacing w:after="120"/>
      <w:ind w:left="720"/>
      <w:contextualSpacing/>
    </w:pPr>
  </w:style>
  <w:style w:type="paragraph" w:styleId="Jatkoluettelo3">
    <w:name w:val="List Continue 3"/>
    <w:basedOn w:val="Normaali"/>
    <w:uiPriority w:val="99"/>
    <w:unhideWhenUsed/>
    <w:rsid w:val="0029639D"/>
    <w:pPr>
      <w:spacing w:after="120"/>
      <w:ind w:left="1080"/>
      <w:contextualSpacing/>
    </w:pPr>
  </w:style>
  <w:style w:type="paragraph" w:styleId="Makroteksti">
    <w:name w:val="macro"/>
    <w:link w:val="Makrotekst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iChar">
    <w:name w:val="Makroteksti Char"/>
    <w:basedOn w:val="Kappaleenoletusfontti"/>
    <w:link w:val="Makroteksti"/>
    <w:uiPriority w:val="99"/>
    <w:rsid w:val="0029639D"/>
    <w:rPr>
      <w:rFonts w:ascii="Courier" w:hAnsi="Courier"/>
      <w:sz w:val="20"/>
      <w:szCs w:val="20"/>
    </w:rPr>
  </w:style>
  <w:style w:type="paragraph" w:styleId="Lainaus">
    <w:name w:val="Quote"/>
    <w:basedOn w:val="Normaali"/>
    <w:next w:val="Normaali"/>
    <w:link w:val="LainausChar"/>
    <w:uiPriority w:val="29"/>
    <w:qFormat/>
    <w:rsid w:val="00FC693F"/>
    <w:rPr>
      <w:i/>
      <w:iCs/>
      <w:color w:val="000000" w:themeColor="text1"/>
    </w:rPr>
  </w:style>
  <w:style w:type="character" w:customStyle="1" w:styleId="LainausChar">
    <w:name w:val="Lainaus Char"/>
    <w:basedOn w:val="Kappaleenoletusfontti"/>
    <w:link w:val="Lainaus"/>
    <w:uiPriority w:val="29"/>
    <w:rsid w:val="00FC693F"/>
    <w:rPr>
      <w:i/>
      <w:iCs/>
      <w:color w:val="000000" w:themeColor="text1"/>
    </w:rPr>
  </w:style>
  <w:style w:type="character" w:customStyle="1" w:styleId="Otsikko4Char">
    <w:name w:val="Otsikko 4 Char"/>
    <w:basedOn w:val="Kappaleenoletusfontti"/>
    <w:link w:val="Otsikko4"/>
    <w:uiPriority w:val="9"/>
    <w:semiHidden/>
    <w:rsid w:val="00FC693F"/>
    <w:rPr>
      <w:rFonts w:asciiTheme="majorHAnsi" w:eastAsiaTheme="majorEastAsia" w:hAnsiTheme="majorHAnsi" w:cstheme="majorBidi"/>
      <w:b/>
      <w:bCs/>
      <w:i/>
      <w:iCs/>
      <w:color w:val="4F81BD" w:themeColor="accent1"/>
    </w:rPr>
  </w:style>
  <w:style w:type="character" w:customStyle="1" w:styleId="Otsikko5Char">
    <w:name w:val="Otsikko 5 Char"/>
    <w:basedOn w:val="Kappaleenoletusfontti"/>
    <w:link w:val="Otsikko5"/>
    <w:uiPriority w:val="9"/>
    <w:semiHidden/>
    <w:rsid w:val="00FC693F"/>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
    <w:semiHidden/>
    <w:rsid w:val="00FC693F"/>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
    <w:semiHidden/>
    <w:rsid w:val="00FC693F"/>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FC693F"/>
    <w:rPr>
      <w:rFonts w:asciiTheme="majorHAnsi" w:eastAsiaTheme="majorEastAsia" w:hAnsiTheme="majorHAnsi" w:cstheme="majorBidi"/>
      <w:color w:val="4F81BD" w:themeColor="accent1"/>
      <w:sz w:val="20"/>
      <w:szCs w:val="20"/>
    </w:rPr>
  </w:style>
  <w:style w:type="character" w:customStyle="1" w:styleId="Otsikko9Char">
    <w:name w:val="Otsikko 9 Char"/>
    <w:basedOn w:val="Kappaleenoletusfontti"/>
    <w:link w:val="Otsikko9"/>
    <w:uiPriority w:val="9"/>
    <w:semiHidden/>
    <w:rsid w:val="00FC693F"/>
    <w:rPr>
      <w:rFonts w:asciiTheme="majorHAnsi" w:eastAsiaTheme="majorEastAsia" w:hAnsiTheme="majorHAnsi" w:cstheme="majorBidi"/>
      <w:i/>
      <w:iCs/>
      <w:color w:val="404040" w:themeColor="text1" w:themeTint="BF"/>
      <w:sz w:val="20"/>
      <w:szCs w:val="20"/>
    </w:rPr>
  </w:style>
  <w:style w:type="paragraph" w:styleId="Kuvaotsikko">
    <w:name w:val="caption"/>
    <w:basedOn w:val="Normaali"/>
    <w:next w:val="Normaali"/>
    <w:uiPriority w:val="35"/>
    <w:semiHidden/>
    <w:unhideWhenUsed/>
    <w:qFormat/>
    <w:rsid w:val="00FC693F"/>
    <w:pPr>
      <w:spacing w:line="240" w:lineRule="auto"/>
    </w:pPr>
    <w:rPr>
      <w:b/>
      <w:bCs/>
      <w:color w:val="4F81BD" w:themeColor="accent1"/>
      <w:sz w:val="18"/>
      <w:szCs w:val="18"/>
    </w:rPr>
  </w:style>
  <w:style w:type="character" w:styleId="Voimakas">
    <w:name w:val="Strong"/>
    <w:basedOn w:val="Kappaleenoletusfontti"/>
    <w:uiPriority w:val="22"/>
    <w:qFormat/>
    <w:rsid w:val="00FC693F"/>
    <w:rPr>
      <w:b/>
      <w:bCs/>
    </w:rPr>
  </w:style>
  <w:style w:type="character" w:styleId="Korostus">
    <w:name w:val="Emphasis"/>
    <w:basedOn w:val="Kappaleenoletusfontti"/>
    <w:uiPriority w:val="20"/>
    <w:qFormat/>
    <w:rsid w:val="00FC693F"/>
    <w:rPr>
      <w:i/>
      <w:iCs/>
    </w:rPr>
  </w:style>
  <w:style w:type="paragraph" w:styleId="Erottuvalainaus">
    <w:name w:val="Intense Quote"/>
    <w:basedOn w:val="Normaali"/>
    <w:next w:val="Normaali"/>
    <w:link w:val="Erottuvalainaus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ErottuvalainausChar">
    <w:name w:val="Erottuva lainaus Char"/>
    <w:basedOn w:val="Kappaleenoletusfontti"/>
    <w:link w:val="Erottuvalainaus"/>
    <w:uiPriority w:val="30"/>
    <w:rsid w:val="00FC693F"/>
    <w:rPr>
      <w:b/>
      <w:bCs/>
      <w:i/>
      <w:iCs/>
      <w:color w:val="4F81BD" w:themeColor="accent1"/>
    </w:rPr>
  </w:style>
  <w:style w:type="character" w:styleId="Hienovarainenkorostus">
    <w:name w:val="Subtle Emphasis"/>
    <w:basedOn w:val="Kappaleenoletusfontti"/>
    <w:uiPriority w:val="19"/>
    <w:qFormat/>
    <w:rsid w:val="00FC693F"/>
    <w:rPr>
      <w:i/>
      <w:iCs/>
      <w:color w:val="808080" w:themeColor="text1" w:themeTint="7F"/>
    </w:rPr>
  </w:style>
  <w:style w:type="character" w:styleId="Voimakaskorostus">
    <w:name w:val="Intense Emphasis"/>
    <w:basedOn w:val="Kappaleenoletusfontti"/>
    <w:uiPriority w:val="21"/>
    <w:qFormat/>
    <w:rsid w:val="00FC693F"/>
    <w:rPr>
      <w:b/>
      <w:bCs/>
      <w:i/>
      <w:iCs/>
      <w:color w:val="4F81BD" w:themeColor="accent1"/>
    </w:rPr>
  </w:style>
  <w:style w:type="character" w:styleId="Hienovarainenviittaus">
    <w:name w:val="Subtle Reference"/>
    <w:basedOn w:val="Kappaleenoletusfontti"/>
    <w:uiPriority w:val="31"/>
    <w:qFormat/>
    <w:rsid w:val="00FC693F"/>
    <w:rPr>
      <w:smallCaps/>
      <w:color w:val="C0504D" w:themeColor="accent2"/>
      <w:u w:val="single"/>
    </w:rPr>
  </w:style>
  <w:style w:type="character" w:styleId="Erottuvaviittaus">
    <w:name w:val="Intense Reference"/>
    <w:basedOn w:val="Kappaleenoletusfontti"/>
    <w:uiPriority w:val="32"/>
    <w:qFormat/>
    <w:rsid w:val="00FC693F"/>
    <w:rPr>
      <w:b/>
      <w:bCs/>
      <w:smallCaps/>
      <w:color w:val="C0504D" w:themeColor="accent2"/>
      <w:spacing w:val="5"/>
      <w:u w:val="single"/>
    </w:rPr>
  </w:style>
  <w:style w:type="character" w:styleId="Kirjannimike">
    <w:name w:val="Book Title"/>
    <w:basedOn w:val="Kappaleenoletusfontti"/>
    <w:uiPriority w:val="33"/>
    <w:qFormat/>
    <w:rsid w:val="00FC693F"/>
    <w:rPr>
      <w:b/>
      <w:bCs/>
      <w:smallCaps/>
      <w:spacing w:val="5"/>
    </w:rPr>
  </w:style>
  <w:style w:type="paragraph" w:styleId="Sisllysluettelonotsikko">
    <w:name w:val="TOC Heading"/>
    <w:basedOn w:val="Otsikko1"/>
    <w:next w:val="Normaali"/>
    <w:uiPriority w:val="39"/>
    <w:semiHidden/>
    <w:unhideWhenUsed/>
    <w:qFormat/>
    <w:rsid w:val="00FC693F"/>
    <w:pPr>
      <w:outlineLvl w:val="9"/>
    </w:pPr>
  </w:style>
  <w:style w:type="table" w:styleId="TaulukkoRuudukko">
    <w:name w:val="Table Grid"/>
    <w:basedOn w:val="Normaalitaulukk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varjostus">
    <w:name w:val="Light Shading"/>
    <w:basedOn w:val="Normaalitaulukk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aaleavarjostus-korostus2">
    <w:name w:val="Light Shading Accent 2"/>
    <w:basedOn w:val="Normaalitaulukk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aaleavarjostus-korostus3">
    <w:name w:val="Light Shading Accent 3"/>
    <w:basedOn w:val="Normaalitaulukk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aaleavarjostus-korostus4">
    <w:name w:val="Light Shading Accent 4"/>
    <w:basedOn w:val="Normaalitaulukk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aaleavarjostus-korostus5">
    <w:name w:val="Light Shading Accent 5"/>
    <w:basedOn w:val="Normaalitaulukk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aaleavarjostus-korostus6">
    <w:name w:val="Light Shading Accent 6"/>
    <w:basedOn w:val="Normaalitaulukk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aalealuettelo">
    <w:name w:val="Light List"/>
    <w:basedOn w:val="Normaalitaulukk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aalealuettelo-korostus1">
    <w:name w:val="Light List Accent 1"/>
    <w:basedOn w:val="Normaalitaulukk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aalealuettelo-korostus2">
    <w:name w:val="Light List Accent 2"/>
    <w:basedOn w:val="Normaalitaulukk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aalealuettelo-korostus3">
    <w:name w:val="Light List Accent 3"/>
    <w:basedOn w:val="Normaalitaulukk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aalealuettelo-korostus4">
    <w:name w:val="Light List Accent 4"/>
    <w:basedOn w:val="Normaalitaulukk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aalealuettelo-korostus5">
    <w:name w:val="Light List Accent 5"/>
    <w:basedOn w:val="Normaalitaulukk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aalealuettelo-korostus6">
    <w:name w:val="Light List Accent 6"/>
    <w:basedOn w:val="Normaalitaulukk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aalearuudukko">
    <w:name w:val="Light Grid"/>
    <w:basedOn w:val="Normaalitaulukk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aalearuudukko-korostus1">
    <w:name w:val="Light Grid Accent 1"/>
    <w:basedOn w:val="Normaalitaulukk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aalearuudukko-korostus2">
    <w:name w:val="Light Grid Accent 2"/>
    <w:basedOn w:val="Normaalitaulukk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aalearuudukko-korostus3">
    <w:name w:val="Light Grid Accent 3"/>
    <w:basedOn w:val="Normaalitaulukk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aalearuudukko-korostus4">
    <w:name w:val="Light Grid Accent 4"/>
    <w:basedOn w:val="Normaalitaulukk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aalearuudukko-korostus5">
    <w:name w:val="Light Grid Accent 5"/>
    <w:basedOn w:val="Normaalitaulukk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aalearuudukko-korostus6">
    <w:name w:val="Light Grid Accent 6"/>
    <w:basedOn w:val="Normaalitaulukk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Normaalivarjostus1">
    <w:name w:val="Medium Shading 1"/>
    <w:basedOn w:val="Normaalitaulukk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Normaalivarjostus2">
    <w:name w:val="Medium Shading 2"/>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luettelo1">
    <w:name w:val="Medium List 1"/>
    <w:basedOn w:val="Normaalitaulukk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Normaaliluettelo1-korostus1">
    <w:name w:val="Medium List 1 Accent 1"/>
    <w:basedOn w:val="Normaalitaulukk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Normaaliluettelo1-korostus2">
    <w:name w:val="Medium List 1 Accent 2"/>
    <w:basedOn w:val="Normaalitaulukk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Normaaliluettelo1-korostus3">
    <w:name w:val="Medium List 1 Accent 3"/>
    <w:basedOn w:val="Normaalitaulukk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Normaaliluettelo1-korostus4">
    <w:name w:val="Medium List 1 Accent 4"/>
    <w:basedOn w:val="Normaalitaulukk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Normaaliluettelo1-korostus5">
    <w:name w:val="Medium List 1 Accent 5"/>
    <w:basedOn w:val="Normaalitaulukk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Normaaliluettelo1-korostus6">
    <w:name w:val="Medium List 1 Accent 6"/>
    <w:basedOn w:val="Normaalitaulukk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Normaaliluettelo2">
    <w:name w:val="Medium List 2"/>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ruudukko1">
    <w:name w:val="Medium Grid 1"/>
    <w:basedOn w:val="Normaalitaulukk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Normaaliruudukko1-korostus2">
    <w:name w:val="Medium Grid 1 Accent 2"/>
    <w:basedOn w:val="Normaalitaulukk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Normaaliruudukko1-korostus3">
    <w:name w:val="Medium Grid 1 Accent 3"/>
    <w:basedOn w:val="Normaalitaulukk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Normaaliruudukko1-korostus4">
    <w:name w:val="Medium Grid 1 Accent 4"/>
    <w:basedOn w:val="Normaalitaulukk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Normaaliruudukko1-korostus5">
    <w:name w:val="Medium Grid 1 Accent 5"/>
    <w:basedOn w:val="Normaalitaulukk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Normaaliruudukko1-korostus6">
    <w:name w:val="Medium Grid 1 Accent 6"/>
    <w:basedOn w:val="Normaalitaulukk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Normaaliruudukko2">
    <w:name w:val="Medium Grid 2"/>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Normaaliruudukko3">
    <w:name w:val="Medium Grid 3"/>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Normaaliruudukko3-korostus1">
    <w:name w:val="Medium Grid 3 Accent 1"/>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Normaaliruudukko3-korostus2">
    <w:name w:val="Medium Grid 3 Accent 2"/>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Normaaliruudukko3-korostus3">
    <w:name w:val="Medium Grid 3 Accent 3"/>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Normaaliruudukko3-korostus4">
    <w:name w:val="Medium Grid 3 Accent 4"/>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Normaaliruudukko3-korostus5">
    <w:name w:val="Medium Grid 3 Accent 5"/>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Normaaliruudukko3-korostus6">
    <w:name w:val="Medium Grid 3 Accent 6"/>
    <w:basedOn w:val="Normaalitaulukk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ummaluettelo">
    <w:name w:val="Dark List"/>
    <w:basedOn w:val="Normaalitaulukk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ummaluettelo-korostus2">
    <w:name w:val="Dark List Accent 2"/>
    <w:basedOn w:val="Normaalitaulukk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ummaluettelo-korostus3">
    <w:name w:val="Dark List Accent 3"/>
    <w:basedOn w:val="Normaalitaulukk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Tummaluettelo-korostus4">
    <w:name w:val="Dark List Accent 4"/>
    <w:basedOn w:val="Normaalitaulukk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Tummaluettelo-korostus5">
    <w:name w:val="Dark List Accent 5"/>
    <w:basedOn w:val="Normaalitaulukk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Tummaluettelo-korostus6">
    <w:name w:val="Dark List Accent 6"/>
    <w:basedOn w:val="Normaalitaulukk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Vriksvarjostus">
    <w:name w:val="Colorful Shading"/>
    <w:basedOn w:val="Normaalitaulukk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Vriksvarjostus-korostus4">
    <w:name w:val="Colorful Shading Accent 4"/>
    <w:basedOn w:val="Normaalitaulukk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Vriksluettelo">
    <w:name w:val="Colorful List"/>
    <w:basedOn w:val="Normaalitaulukk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Vriksluettelo-korostus2">
    <w:name w:val="Colorful List Accent 2"/>
    <w:basedOn w:val="Normaalitaulukk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Vriksluettelo-korostus3">
    <w:name w:val="Colorful List Accent 3"/>
    <w:basedOn w:val="Normaalitaulukk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Vriksluettelo-korostus4">
    <w:name w:val="Colorful List Accent 4"/>
    <w:basedOn w:val="Normaalitaulukk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Vriksluettelo-korostus5">
    <w:name w:val="Colorful List Accent 5"/>
    <w:basedOn w:val="Normaalitaulukk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Vriksluettelo-korostus6">
    <w:name w:val="Colorful List Accent 6"/>
    <w:basedOn w:val="Normaalitaulukk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Vriksruudukko">
    <w:name w:val="Colorful Grid"/>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Vriksruudukko-korostus2">
    <w:name w:val="Colorful Grid Accent 2"/>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Vriksruudukko-korostus3">
    <w:name w:val="Colorful Grid Accent 3"/>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Vriksruudukko-korostus4">
    <w:name w:val="Colorful Grid Accent 4"/>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Vriksruudukko-korostus5">
    <w:name w:val="Colorful Grid Accent 5"/>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Vriksruudukko-korostus6">
    <w:name w:val="Colorful Grid Accent 6"/>
    <w:basedOn w:val="Normaalitaulukk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irstParagraph">
    <w:name w:val="First Paragraph"/>
    <w:basedOn w:val="Leipteksti"/>
    <w:next w:val="Leipteksti"/>
    <w:qFormat/>
    <w:rsid w:val="00F67A7D"/>
    <w:pPr>
      <w:spacing w:before="180" w:after="180" w:line="240" w:lineRule="auto"/>
    </w:pPr>
    <w:rPr>
      <w:rFonts w:eastAsiaTheme="minorHAnsi"/>
      <w:sz w:val="24"/>
      <w:szCs w:val="24"/>
    </w:rPr>
  </w:style>
  <w:style w:type="paragraph" w:customStyle="1" w:styleId="Compact">
    <w:name w:val="Compact"/>
    <w:basedOn w:val="Leipteksti"/>
    <w:qFormat/>
    <w:rsid w:val="00F67A7D"/>
    <w:pPr>
      <w:spacing w:before="36" w:after="36" w:line="240" w:lineRule="auto"/>
    </w:pPr>
    <w:rPr>
      <w:rFonts w:eastAsiaTheme="minorHAnsi"/>
      <w:sz w:val="24"/>
      <w:szCs w:val="24"/>
    </w:rPr>
  </w:style>
  <w:style w:type="character" w:styleId="Hyperlinkki">
    <w:name w:val="Hyperlink"/>
    <w:basedOn w:val="Kappaleenoletusfontti"/>
    <w:uiPriority w:val="99"/>
    <w:unhideWhenUsed/>
    <w:rsid w:val="00A50232"/>
    <w:rPr>
      <w:color w:val="0000FF" w:themeColor="hyperlink"/>
      <w:u w:val="single"/>
    </w:rPr>
  </w:style>
  <w:style w:type="character" w:styleId="Ratkaisematonmaininta">
    <w:name w:val="Unresolved Mention"/>
    <w:basedOn w:val="Kappaleenoletusfontti"/>
    <w:uiPriority w:val="99"/>
    <w:semiHidden/>
    <w:unhideWhenUsed/>
    <w:rsid w:val="00A50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8709">
      <w:bodyDiv w:val="1"/>
      <w:marLeft w:val="0"/>
      <w:marRight w:val="0"/>
      <w:marTop w:val="0"/>
      <w:marBottom w:val="0"/>
      <w:divBdr>
        <w:top w:val="none" w:sz="0" w:space="0" w:color="auto"/>
        <w:left w:val="none" w:sz="0" w:space="0" w:color="auto"/>
        <w:bottom w:val="none" w:sz="0" w:space="0" w:color="auto"/>
        <w:right w:val="none" w:sz="0" w:space="0" w:color="auto"/>
      </w:divBdr>
    </w:div>
    <w:div w:id="57167587">
      <w:bodyDiv w:val="1"/>
      <w:marLeft w:val="0"/>
      <w:marRight w:val="0"/>
      <w:marTop w:val="0"/>
      <w:marBottom w:val="0"/>
      <w:divBdr>
        <w:top w:val="none" w:sz="0" w:space="0" w:color="auto"/>
        <w:left w:val="none" w:sz="0" w:space="0" w:color="auto"/>
        <w:bottom w:val="none" w:sz="0" w:space="0" w:color="auto"/>
        <w:right w:val="none" w:sz="0" w:space="0" w:color="auto"/>
      </w:divBdr>
    </w:div>
    <w:div w:id="100613928">
      <w:bodyDiv w:val="1"/>
      <w:marLeft w:val="0"/>
      <w:marRight w:val="0"/>
      <w:marTop w:val="0"/>
      <w:marBottom w:val="0"/>
      <w:divBdr>
        <w:top w:val="none" w:sz="0" w:space="0" w:color="auto"/>
        <w:left w:val="none" w:sz="0" w:space="0" w:color="auto"/>
        <w:bottom w:val="none" w:sz="0" w:space="0" w:color="auto"/>
        <w:right w:val="none" w:sz="0" w:space="0" w:color="auto"/>
      </w:divBdr>
    </w:div>
    <w:div w:id="109865660">
      <w:bodyDiv w:val="1"/>
      <w:marLeft w:val="0"/>
      <w:marRight w:val="0"/>
      <w:marTop w:val="0"/>
      <w:marBottom w:val="0"/>
      <w:divBdr>
        <w:top w:val="none" w:sz="0" w:space="0" w:color="auto"/>
        <w:left w:val="none" w:sz="0" w:space="0" w:color="auto"/>
        <w:bottom w:val="none" w:sz="0" w:space="0" w:color="auto"/>
        <w:right w:val="none" w:sz="0" w:space="0" w:color="auto"/>
      </w:divBdr>
    </w:div>
    <w:div w:id="120610234">
      <w:bodyDiv w:val="1"/>
      <w:marLeft w:val="0"/>
      <w:marRight w:val="0"/>
      <w:marTop w:val="0"/>
      <w:marBottom w:val="0"/>
      <w:divBdr>
        <w:top w:val="none" w:sz="0" w:space="0" w:color="auto"/>
        <w:left w:val="none" w:sz="0" w:space="0" w:color="auto"/>
        <w:bottom w:val="none" w:sz="0" w:space="0" w:color="auto"/>
        <w:right w:val="none" w:sz="0" w:space="0" w:color="auto"/>
      </w:divBdr>
    </w:div>
    <w:div w:id="215050859">
      <w:bodyDiv w:val="1"/>
      <w:marLeft w:val="0"/>
      <w:marRight w:val="0"/>
      <w:marTop w:val="0"/>
      <w:marBottom w:val="0"/>
      <w:divBdr>
        <w:top w:val="none" w:sz="0" w:space="0" w:color="auto"/>
        <w:left w:val="none" w:sz="0" w:space="0" w:color="auto"/>
        <w:bottom w:val="none" w:sz="0" w:space="0" w:color="auto"/>
        <w:right w:val="none" w:sz="0" w:space="0" w:color="auto"/>
      </w:divBdr>
    </w:div>
    <w:div w:id="330254601">
      <w:bodyDiv w:val="1"/>
      <w:marLeft w:val="0"/>
      <w:marRight w:val="0"/>
      <w:marTop w:val="0"/>
      <w:marBottom w:val="0"/>
      <w:divBdr>
        <w:top w:val="none" w:sz="0" w:space="0" w:color="auto"/>
        <w:left w:val="none" w:sz="0" w:space="0" w:color="auto"/>
        <w:bottom w:val="none" w:sz="0" w:space="0" w:color="auto"/>
        <w:right w:val="none" w:sz="0" w:space="0" w:color="auto"/>
      </w:divBdr>
    </w:div>
    <w:div w:id="804663437">
      <w:bodyDiv w:val="1"/>
      <w:marLeft w:val="0"/>
      <w:marRight w:val="0"/>
      <w:marTop w:val="0"/>
      <w:marBottom w:val="0"/>
      <w:divBdr>
        <w:top w:val="none" w:sz="0" w:space="0" w:color="auto"/>
        <w:left w:val="none" w:sz="0" w:space="0" w:color="auto"/>
        <w:bottom w:val="none" w:sz="0" w:space="0" w:color="auto"/>
        <w:right w:val="none" w:sz="0" w:space="0" w:color="auto"/>
      </w:divBdr>
    </w:div>
    <w:div w:id="876353360">
      <w:bodyDiv w:val="1"/>
      <w:marLeft w:val="0"/>
      <w:marRight w:val="0"/>
      <w:marTop w:val="0"/>
      <w:marBottom w:val="0"/>
      <w:divBdr>
        <w:top w:val="none" w:sz="0" w:space="0" w:color="auto"/>
        <w:left w:val="none" w:sz="0" w:space="0" w:color="auto"/>
        <w:bottom w:val="none" w:sz="0" w:space="0" w:color="auto"/>
        <w:right w:val="none" w:sz="0" w:space="0" w:color="auto"/>
      </w:divBdr>
      <w:divsChild>
        <w:div w:id="162404285">
          <w:marLeft w:val="0"/>
          <w:marRight w:val="0"/>
          <w:marTop w:val="0"/>
          <w:marBottom w:val="0"/>
          <w:divBdr>
            <w:top w:val="none" w:sz="0" w:space="0" w:color="auto"/>
            <w:left w:val="none" w:sz="0" w:space="0" w:color="auto"/>
            <w:bottom w:val="none" w:sz="0" w:space="0" w:color="auto"/>
            <w:right w:val="none" w:sz="0" w:space="0" w:color="auto"/>
          </w:divBdr>
        </w:div>
      </w:divsChild>
    </w:div>
    <w:div w:id="1338312728">
      <w:bodyDiv w:val="1"/>
      <w:marLeft w:val="0"/>
      <w:marRight w:val="0"/>
      <w:marTop w:val="0"/>
      <w:marBottom w:val="0"/>
      <w:divBdr>
        <w:top w:val="none" w:sz="0" w:space="0" w:color="auto"/>
        <w:left w:val="none" w:sz="0" w:space="0" w:color="auto"/>
        <w:bottom w:val="none" w:sz="0" w:space="0" w:color="auto"/>
        <w:right w:val="none" w:sz="0" w:space="0" w:color="auto"/>
      </w:divBdr>
    </w:div>
    <w:div w:id="1377122064">
      <w:bodyDiv w:val="1"/>
      <w:marLeft w:val="0"/>
      <w:marRight w:val="0"/>
      <w:marTop w:val="0"/>
      <w:marBottom w:val="0"/>
      <w:divBdr>
        <w:top w:val="none" w:sz="0" w:space="0" w:color="auto"/>
        <w:left w:val="none" w:sz="0" w:space="0" w:color="auto"/>
        <w:bottom w:val="none" w:sz="0" w:space="0" w:color="auto"/>
        <w:right w:val="none" w:sz="0" w:space="0" w:color="auto"/>
      </w:divBdr>
    </w:div>
    <w:div w:id="1476412703">
      <w:bodyDiv w:val="1"/>
      <w:marLeft w:val="0"/>
      <w:marRight w:val="0"/>
      <w:marTop w:val="0"/>
      <w:marBottom w:val="0"/>
      <w:divBdr>
        <w:top w:val="none" w:sz="0" w:space="0" w:color="auto"/>
        <w:left w:val="none" w:sz="0" w:space="0" w:color="auto"/>
        <w:bottom w:val="none" w:sz="0" w:space="0" w:color="auto"/>
        <w:right w:val="none" w:sz="0" w:space="0" w:color="auto"/>
      </w:divBdr>
    </w:div>
    <w:div w:id="1596010936">
      <w:bodyDiv w:val="1"/>
      <w:marLeft w:val="0"/>
      <w:marRight w:val="0"/>
      <w:marTop w:val="0"/>
      <w:marBottom w:val="0"/>
      <w:divBdr>
        <w:top w:val="none" w:sz="0" w:space="0" w:color="auto"/>
        <w:left w:val="none" w:sz="0" w:space="0" w:color="auto"/>
        <w:bottom w:val="none" w:sz="0" w:space="0" w:color="auto"/>
        <w:right w:val="none" w:sz="0" w:space="0" w:color="auto"/>
      </w:divBdr>
    </w:div>
    <w:div w:id="1619532872">
      <w:bodyDiv w:val="1"/>
      <w:marLeft w:val="0"/>
      <w:marRight w:val="0"/>
      <w:marTop w:val="0"/>
      <w:marBottom w:val="0"/>
      <w:divBdr>
        <w:top w:val="none" w:sz="0" w:space="0" w:color="auto"/>
        <w:left w:val="none" w:sz="0" w:space="0" w:color="auto"/>
        <w:bottom w:val="none" w:sz="0" w:space="0" w:color="auto"/>
        <w:right w:val="none" w:sz="0" w:space="0" w:color="auto"/>
      </w:divBdr>
    </w:div>
    <w:div w:id="1710958589">
      <w:bodyDiv w:val="1"/>
      <w:marLeft w:val="0"/>
      <w:marRight w:val="0"/>
      <w:marTop w:val="0"/>
      <w:marBottom w:val="0"/>
      <w:divBdr>
        <w:top w:val="none" w:sz="0" w:space="0" w:color="auto"/>
        <w:left w:val="none" w:sz="0" w:space="0" w:color="auto"/>
        <w:bottom w:val="none" w:sz="0" w:space="0" w:color="auto"/>
        <w:right w:val="none" w:sz="0" w:space="0" w:color="auto"/>
      </w:divBdr>
    </w:div>
    <w:div w:id="1916011402">
      <w:bodyDiv w:val="1"/>
      <w:marLeft w:val="0"/>
      <w:marRight w:val="0"/>
      <w:marTop w:val="0"/>
      <w:marBottom w:val="0"/>
      <w:divBdr>
        <w:top w:val="none" w:sz="0" w:space="0" w:color="auto"/>
        <w:left w:val="none" w:sz="0" w:space="0" w:color="auto"/>
        <w:bottom w:val="none" w:sz="0" w:space="0" w:color="auto"/>
        <w:right w:val="none" w:sz="0" w:space="0" w:color="auto"/>
      </w:divBdr>
    </w:div>
    <w:div w:id="1923367400">
      <w:bodyDiv w:val="1"/>
      <w:marLeft w:val="0"/>
      <w:marRight w:val="0"/>
      <w:marTop w:val="0"/>
      <w:marBottom w:val="0"/>
      <w:divBdr>
        <w:top w:val="none" w:sz="0" w:space="0" w:color="auto"/>
        <w:left w:val="none" w:sz="0" w:space="0" w:color="auto"/>
        <w:bottom w:val="none" w:sz="0" w:space="0" w:color="auto"/>
        <w:right w:val="none" w:sz="0" w:space="0" w:color="auto"/>
      </w:divBdr>
    </w:div>
    <w:div w:id="1988630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373D103BCC839942AA7C4D9AF2B7C7CA" ma:contentTypeVersion="8" ma:contentTypeDescription="Luo uusi asiakirja." ma:contentTypeScope="" ma:versionID="a97d49b28566ea0b9edd2ac0e5f62eca">
  <xsd:schema xmlns:xsd="http://www.w3.org/2001/XMLSchema" xmlns:xs="http://www.w3.org/2001/XMLSchema" xmlns:p="http://schemas.microsoft.com/office/2006/metadata/properties" xmlns:ns3="64e2fb56-233f-4ae8-a373-b12f7a1c37f3" targetNamespace="http://schemas.microsoft.com/office/2006/metadata/properties" ma:root="true" ma:fieldsID="1c7ee4ef624277939603d5f64f6a1198" ns3:_="">
    <xsd:import namespace="64e2fb56-233f-4ae8-a373-b12f7a1c37f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2fb56-233f-4ae8-a373-b12f7a1c3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64e2fb56-233f-4ae8-a373-b12f7a1c37f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4D53C-7C26-4C07-964C-EB29FA7FD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2fb56-233f-4ae8-a373-b12f7a1c3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3BE176B7-E321-4D9A-955A-D0F3D1E54943}">
  <ds:schemaRef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elements/1.1/"/>
    <ds:schemaRef ds:uri="http://purl.org/dc/terms/"/>
    <ds:schemaRef ds:uri="http://purl.org/dc/dcmitype/"/>
    <ds:schemaRef ds:uri="http://schemas.microsoft.com/office/infopath/2007/PartnerControls"/>
    <ds:schemaRef ds:uri="64e2fb56-233f-4ae8-a373-b12f7a1c37f3"/>
  </ds:schemaRefs>
</ds:datastoreItem>
</file>

<file path=customXml/itemProps4.xml><?xml version="1.0" encoding="utf-8"?>
<ds:datastoreItem xmlns:ds="http://schemas.openxmlformats.org/officeDocument/2006/customXml" ds:itemID="{17F9CE75-7587-4C7D-B0DB-133FF846D2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4401</Characters>
  <Application>Microsoft Office Word</Application>
  <DocSecurity>0</DocSecurity>
  <Lines>36</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Mikko Rautavirta</cp:lastModifiedBy>
  <cp:revision>2</cp:revision>
  <dcterms:created xsi:type="dcterms:W3CDTF">2023-09-13T11:01:00Z</dcterms:created>
  <dcterms:modified xsi:type="dcterms:W3CDTF">2023-09-13T11:01:00Z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0x010100373D103BCC839942AA7C4D9AF2B7C7CA</vt:lpwstr>
  </property>
</Properties>
</file>